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0438" w14:textId="77777777" w:rsidR="00742530" w:rsidRPr="00742530" w:rsidRDefault="00742530" w:rsidP="00742530">
      <w:pPr>
        <w:pStyle w:val="Title"/>
        <w:jc w:val="center"/>
        <w:rPr>
          <w:b/>
          <w:bCs/>
          <w:lang w:val="en-IN"/>
        </w:rPr>
      </w:pPr>
      <w:r w:rsidRPr="00742530">
        <w:rPr>
          <w:b/>
          <w:bCs/>
          <w:lang w:val="en-IN"/>
        </w:rPr>
        <w:t>Curriculum Vitae</w:t>
      </w:r>
    </w:p>
    <w:p w14:paraId="313D37CA" w14:textId="6143BCC2" w:rsidR="00742530" w:rsidRDefault="00742530">
      <w:pPr>
        <w:pStyle w:val="Title"/>
        <w:jc w:val="center"/>
      </w:pPr>
    </w:p>
    <w:p w14:paraId="0714E1A7" w14:textId="7EAD5649" w:rsidR="00684641" w:rsidRDefault="00E33E9D" w:rsidP="00742530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9D61E8" wp14:editId="2F7C9AD3">
            <wp:simplePos x="0" y="0"/>
            <wp:positionH relativeFrom="column">
              <wp:posOffset>4587240</wp:posOffset>
            </wp:positionH>
            <wp:positionV relativeFrom="paragraph">
              <wp:posOffset>8890</wp:posOffset>
            </wp:positionV>
            <wp:extent cx="891540" cy="1114425"/>
            <wp:effectExtent l="0" t="0" r="3810" b="9525"/>
            <wp:wrapSquare wrapText="bothSides"/>
            <wp:docPr id="273819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579" name="Picture 2738195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Bhuwan Agrawal</w:t>
      </w:r>
    </w:p>
    <w:p w14:paraId="47217F3C" w14:textId="77777777" w:rsidR="00684641" w:rsidRPr="00742530" w:rsidRDefault="00000000" w:rsidP="00742530">
      <w:pPr>
        <w:contextualSpacing/>
        <w:rPr>
          <w:b/>
          <w:bCs/>
        </w:rPr>
      </w:pPr>
      <w:r w:rsidRPr="00742530">
        <w:rPr>
          <w:b/>
          <w:bCs/>
        </w:rPr>
        <w:t>QA Manager</w:t>
      </w:r>
    </w:p>
    <w:p w14:paraId="209CA20F" w14:textId="15EE7EB2" w:rsidR="00742530" w:rsidRDefault="00742530" w:rsidP="00742530">
      <w:pPr>
        <w:contextualSpacing/>
      </w:pPr>
      <w:r w:rsidRPr="00742530">
        <w:rPr>
          <w:b/>
          <w:bCs/>
        </w:rPr>
        <w:t>Address:</w:t>
      </w:r>
      <w:r>
        <w:t xml:space="preserve"> B-105 Stellar Mi </w:t>
      </w:r>
      <w:proofErr w:type="spellStart"/>
      <w:r>
        <w:t>Citihomes</w:t>
      </w:r>
      <w:proofErr w:type="spellEnd"/>
      <w:r>
        <w:t xml:space="preserve">, Omicron 3, </w:t>
      </w:r>
    </w:p>
    <w:p w14:paraId="6B1B0A25" w14:textId="1F9535D0" w:rsidR="00684641" w:rsidRDefault="00000000" w:rsidP="00742530">
      <w:pPr>
        <w:contextualSpacing/>
      </w:pPr>
      <w:r>
        <w:t>Greater Noida, 201310</w:t>
      </w:r>
    </w:p>
    <w:p w14:paraId="0761161F" w14:textId="535652B1" w:rsidR="00684641" w:rsidRDefault="00E33E9D" w:rsidP="00742530">
      <w:pPr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2FD63" wp14:editId="03608021">
            <wp:simplePos x="0" y="0"/>
            <wp:positionH relativeFrom="column">
              <wp:posOffset>4472940</wp:posOffset>
            </wp:positionH>
            <wp:positionV relativeFrom="paragraph">
              <wp:posOffset>6350</wp:posOffset>
            </wp:positionV>
            <wp:extent cx="1013460" cy="676910"/>
            <wp:effectExtent l="0" t="0" r="0" b="8890"/>
            <wp:wrapSquare wrapText="bothSides"/>
            <wp:docPr id="55279794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942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530">
        <w:rPr>
          <w:b/>
          <w:bCs/>
        </w:rPr>
        <w:t>Phone:</w:t>
      </w:r>
      <w:r>
        <w:t xml:space="preserve"> +91-8800149988 | </w:t>
      </w:r>
      <w:r w:rsidRPr="008A54ED">
        <w:rPr>
          <w:b/>
          <w:bCs/>
        </w:rPr>
        <w:t>Email:</w:t>
      </w:r>
      <w:r>
        <w:t xml:space="preserve"> bhuwan83@gmail.com</w:t>
      </w:r>
    </w:p>
    <w:p w14:paraId="329A4D4C" w14:textId="0053C951" w:rsidR="00684641" w:rsidRDefault="00000000" w:rsidP="00742530">
      <w:pPr>
        <w:contextualSpacing/>
      </w:pPr>
      <w:r w:rsidRPr="00742530">
        <w:rPr>
          <w:b/>
          <w:bCs/>
        </w:rPr>
        <w:t>LinkedIn:</w:t>
      </w:r>
      <w:r>
        <w:t xml:space="preserve"> linkedin.com/in/</w:t>
      </w:r>
      <w:proofErr w:type="spellStart"/>
      <w:r>
        <w:t>bhuwanagrawal</w:t>
      </w:r>
      <w:proofErr w:type="spellEnd"/>
    </w:p>
    <w:p w14:paraId="649432A0" w14:textId="513E0518" w:rsidR="00684641" w:rsidRDefault="00000000" w:rsidP="00742530">
      <w:pPr>
        <w:contextualSpacing/>
      </w:pPr>
      <w:r w:rsidRPr="00742530">
        <w:rPr>
          <w:b/>
          <w:bCs/>
        </w:rPr>
        <w:t>GitHub:</w:t>
      </w:r>
      <w:r>
        <w:t xml:space="preserve"> github.com/</w:t>
      </w:r>
      <w:proofErr w:type="spellStart"/>
      <w:r>
        <w:t>BhuwanAgrawal</w:t>
      </w:r>
      <w:proofErr w:type="spellEnd"/>
    </w:p>
    <w:p w14:paraId="605D1359" w14:textId="77777777" w:rsidR="00501300" w:rsidRDefault="00000000">
      <w:pPr>
        <w:pStyle w:val="Heading1"/>
      </w:pPr>
      <w:r>
        <w:t>Career Objective</w:t>
      </w:r>
    </w:p>
    <w:p w14:paraId="36F8DB49" w14:textId="7A87D9DB" w:rsidR="00501300" w:rsidRPr="00501300" w:rsidRDefault="00501300" w:rsidP="00501300">
      <w:r w:rsidRPr="00501300">
        <w:t>To leverage over 13</w:t>
      </w:r>
      <w:r>
        <w:t>+</w:t>
      </w:r>
      <w:r w:rsidRPr="00501300">
        <w:t xml:space="preserve"> years of experience in software quality assurance and test automation to lead high-performing QA teams, drive continuous improvement, and deliver high-quality digital solutions in a fast-paced environment.</w:t>
      </w:r>
    </w:p>
    <w:p w14:paraId="34312982" w14:textId="070070ED" w:rsidR="00684641" w:rsidRDefault="00000000">
      <w:pPr>
        <w:pStyle w:val="Heading1"/>
      </w:pPr>
      <w:r>
        <w:t>Profile Summary</w:t>
      </w:r>
    </w:p>
    <w:p w14:paraId="5D121FC4" w14:textId="610F4C98" w:rsidR="00684641" w:rsidRDefault="00000000">
      <w:r>
        <w:t>Quality Assurance Professional with over 13</w:t>
      </w:r>
      <w:r w:rsidR="00501300">
        <w:t>+</w:t>
      </w:r>
      <w:r>
        <w:t xml:space="preserve"> years of experience in software testing, automation, and quality management. Proficient in manual and automated testing using tools such as Selenium, Cypress, </w:t>
      </w:r>
      <w:r w:rsidR="003B572B" w:rsidRPr="0067085A">
        <w:t>Playwright</w:t>
      </w:r>
      <w:r>
        <w:t xml:space="preserve">, and </w:t>
      </w:r>
      <w:proofErr w:type="spellStart"/>
      <w:r>
        <w:t>TestComplete</w:t>
      </w:r>
      <w:proofErr w:type="spellEnd"/>
      <w:r>
        <w:t>. Skilled in test case design, defect tracking, team management, and client communication. Proven ability to lead QA teams, deliver high-quality products, and ensure testing best practices.</w:t>
      </w:r>
    </w:p>
    <w:p w14:paraId="1B597D3E" w14:textId="77777777" w:rsidR="00684641" w:rsidRDefault="00000000">
      <w:pPr>
        <w:pStyle w:val="Heading1"/>
      </w:pPr>
      <w:r>
        <w:t>Technical Skills</w:t>
      </w:r>
    </w:p>
    <w:p w14:paraId="53268199" w14:textId="7A77A70A" w:rsidR="00684641" w:rsidRDefault="00000000">
      <w:pPr>
        <w:pStyle w:val="ListBullet"/>
      </w:pPr>
      <w:r>
        <w:t>Testing Tools: Selenium, Cypress,</w:t>
      </w:r>
      <w:r w:rsidR="0067085A">
        <w:t xml:space="preserve"> </w:t>
      </w:r>
      <w:r w:rsidR="0067085A" w:rsidRPr="0067085A">
        <w:t>Playwright</w:t>
      </w:r>
      <w:r>
        <w:t xml:space="preserve">, </w:t>
      </w:r>
      <w:proofErr w:type="spellStart"/>
      <w:r>
        <w:t>TestComplete</w:t>
      </w:r>
      <w:proofErr w:type="spellEnd"/>
    </w:p>
    <w:p w14:paraId="0746AEC4" w14:textId="3032CF9A" w:rsidR="00684641" w:rsidRDefault="00000000">
      <w:pPr>
        <w:pStyle w:val="ListBullet"/>
      </w:pPr>
      <w:r>
        <w:t>Languages: Java,</w:t>
      </w:r>
      <w:r w:rsidR="00D42EF6">
        <w:t xml:space="preserve"> Python</w:t>
      </w:r>
      <w:r w:rsidR="001E3BD4">
        <w:t xml:space="preserve">, </w:t>
      </w:r>
      <w:r w:rsidR="001E3BD4" w:rsidRPr="001E3BD4">
        <w:t>TypeScript</w:t>
      </w:r>
    </w:p>
    <w:p w14:paraId="3DAB430F" w14:textId="77777777" w:rsidR="00684641" w:rsidRDefault="00000000">
      <w:pPr>
        <w:pStyle w:val="ListBullet"/>
      </w:pPr>
      <w:r>
        <w:t xml:space="preserve">Test Management Tools: TestRail, </w:t>
      </w:r>
      <w:proofErr w:type="spellStart"/>
      <w:r>
        <w:t>TestLink</w:t>
      </w:r>
      <w:proofErr w:type="spellEnd"/>
    </w:p>
    <w:p w14:paraId="6C398B51" w14:textId="3DD3117C" w:rsidR="001E3BD4" w:rsidRDefault="001E3BD4">
      <w:pPr>
        <w:pStyle w:val="ListBullet"/>
      </w:pPr>
      <w:r w:rsidRPr="001E3BD4">
        <w:t>API Testing: Postman</w:t>
      </w:r>
    </w:p>
    <w:p w14:paraId="2C69EE31" w14:textId="277A192B" w:rsidR="001E3BD4" w:rsidRDefault="001E3BD4">
      <w:pPr>
        <w:pStyle w:val="ListBullet"/>
      </w:pPr>
      <w:r w:rsidRPr="001E3BD4">
        <w:t>Cloud Platforms: AWS</w:t>
      </w:r>
    </w:p>
    <w:p w14:paraId="43D4C44E" w14:textId="324FF645" w:rsidR="001E3BD4" w:rsidRDefault="001E3BD4">
      <w:pPr>
        <w:pStyle w:val="ListBullet"/>
      </w:pPr>
      <w:r w:rsidRPr="001E3BD4">
        <w:t xml:space="preserve">Cloud Testing Platforms: </w:t>
      </w:r>
      <w:proofErr w:type="spellStart"/>
      <w:r w:rsidRPr="001E3BD4">
        <w:t>Browserstack</w:t>
      </w:r>
      <w:proofErr w:type="spellEnd"/>
    </w:p>
    <w:p w14:paraId="0FB30317" w14:textId="51AA10A0" w:rsidR="001E3BD4" w:rsidRDefault="001E3BD4">
      <w:pPr>
        <w:pStyle w:val="ListBullet"/>
      </w:pPr>
      <w:r w:rsidRPr="001E3BD4">
        <w:t>AI Tools: Cursor AI</w:t>
      </w:r>
    </w:p>
    <w:p w14:paraId="6E387694" w14:textId="77777777" w:rsidR="00684641" w:rsidRDefault="00000000">
      <w:pPr>
        <w:pStyle w:val="ListBullet"/>
      </w:pPr>
      <w:r>
        <w:t>Bug Tracking: JIRA, QC, MKS</w:t>
      </w:r>
    </w:p>
    <w:p w14:paraId="072A0DB2" w14:textId="77777777" w:rsidR="00684641" w:rsidRDefault="00000000">
      <w:pPr>
        <w:pStyle w:val="ListBullet"/>
      </w:pPr>
      <w:r>
        <w:t>Version Control: SVN, GitHub</w:t>
      </w:r>
    </w:p>
    <w:p w14:paraId="735C17F0" w14:textId="2B3207D6" w:rsidR="00684641" w:rsidRDefault="00000000">
      <w:pPr>
        <w:pStyle w:val="ListBullet"/>
      </w:pPr>
      <w:r>
        <w:t>Database: SQL Server</w:t>
      </w:r>
      <w:r w:rsidR="001E3BD4">
        <w:t xml:space="preserve">, </w:t>
      </w:r>
      <w:r w:rsidR="001E3BD4" w:rsidRPr="001E3BD4">
        <w:t>Postgres</w:t>
      </w:r>
    </w:p>
    <w:p w14:paraId="2F0F4DD2" w14:textId="77777777" w:rsidR="00684641" w:rsidRDefault="00000000">
      <w:pPr>
        <w:pStyle w:val="ListBullet"/>
      </w:pPr>
      <w:r>
        <w:t>Operating Systems: Windows XP/7/10, Windows Server 2008</w:t>
      </w:r>
    </w:p>
    <w:p w14:paraId="79294009" w14:textId="77777777" w:rsidR="00684641" w:rsidRDefault="00000000">
      <w:pPr>
        <w:pStyle w:val="ListBullet"/>
      </w:pPr>
      <w:r>
        <w:t>Other: Agile Methodologies, Project Planning, Team Leadership, SDLC/STLC, Regression &amp; Functional Testing</w:t>
      </w:r>
    </w:p>
    <w:p w14:paraId="74023B22" w14:textId="77777777" w:rsidR="006D60C4" w:rsidRDefault="006D60C4" w:rsidP="006D60C4">
      <w:pPr>
        <w:pStyle w:val="ListBullet"/>
        <w:ind w:left="360"/>
      </w:pPr>
    </w:p>
    <w:p w14:paraId="3E8A95CD" w14:textId="77777777" w:rsidR="00684641" w:rsidRDefault="00000000">
      <w:pPr>
        <w:pStyle w:val="Heading1"/>
      </w:pPr>
      <w:r>
        <w:lastRenderedPageBreak/>
        <w:t>Work Experience</w:t>
      </w:r>
    </w:p>
    <w:p w14:paraId="65A1AF1D" w14:textId="21079228" w:rsidR="00684641" w:rsidRDefault="00000000">
      <w:pPr>
        <w:pStyle w:val="ListBullet"/>
      </w:pPr>
      <w:r>
        <w:t xml:space="preserve">QA Manager – Bitxia Tech Pvt. Ltd., Gurugram (Sep 2022 – </w:t>
      </w:r>
      <w:r w:rsidR="000D0F57">
        <w:t>July 2025</w:t>
      </w:r>
      <w:r>
        <w:t>)</w:t>
      </w:r>
    </w:p>
    <w:p w14:paraId="06C7DCFB" w14:textId="77777777" w:rsidR="00684641" w:rsidRDefault="00000000">
      <w:pPr>
        <w:pStyle w:val="ListBullet"/>
      </w:pPr>
      <w:r>
        <w:t>Sr. Test Engineer – DLT LABS, Noida (Jun 2021 – Sep 2022)</w:t>
      </w:r>
    </w:p>
    <w:p w14:paraId="3C753CCF" w14:textId="77777777" w:rsidR="00684641" w:rsidRDefault="00000000">
      <w:pPr>
        <w:pStyle w:val="ListBullet"/>
      </w:pPr>
      <w:r>
        <w:t>Associate Team Lead – Xorlabs.com, Greater Noida (Mar 2014 – Jun 2021)</w:t>
      </w:r>
    </w:p>
    <w:p w14:paraId="78AAB0CE" w14:textId="77777777" w:rsidR="00684641" w:rsidRDefault="00000000">
      <w:pPr>
        <w:pStyle w:val="ListBullet"/>
      </w:pPr>
      <w:r>
        <w:t>Software Test Engineer – Safenet Infotech Pvt. Ltd. via Magna InfoTech, Noida (Mar 2012 – Mar 2014)</w:t>
      </w:r>
    </w:p>
    <w:p w14:paraId="474DC659" w14:textId="77777777" w:rsidR="00684641" w:rsidRDefault="00000000">
      <w:pPr>
        <w:pStyle w:val="Heading1"/>
      </w:pPr>
      <w:r>
        <w:t>Project Experience</w:t>
      </w:r>
    </w:p>
    <w:p w14:paraId="0DBF1363" w14:textId="77777777" w:rsidR="00684641" w:rsidRDefault="00000000">
      <w:r>
        <w:rPr>
          <w:b/>
        </w:rPr>
        <w:t>Bitxia Tech Pvt. Ltd.</w:t>
      </w:r>
    </w:p>
    <w:p w14:paraId="4FEFAEB9" w14:textId="6A566EAB" w:rsidR="001E6915" w:rsidRPr="001E6915" w:rsidRDefault="001E6915" w:rsidP="001E6915">
      <w:pPr>
        <w:pStyle w:val="ListBullet"/>
        <w:numPr>
          <w:ilvl w:val="0"/>
          <w:numId w:val="17"/>
        </w:numPr>
        <w:rPr>
          <w:lang w:val="en-IN"/>
        </w:rPr>
      </w:pPr>
      <w:proofErr w:type="spellStart"/>
      <w:r w:rsidRPr="001E6915">
        <w:rPr>
          <w:b/>
          <w:bCs/>
          <w:lang w:val="en-IN"/>
        </w:rPr>
        <w:t>eNAM</w:t>
      </w:r>
      <w:proofErr w:type="spellEnd"/>
      <w:r w:rsidRPr="001E6915">
        <w:rPr>
          <w:b/>
          <w:bCs/>
          <w:lang w:val="en-IN"/>
        </w:rPr>
        <w:t xml:space="preserve"> 2.0 (Dec 2024 – July 2025)</w:t>
      </w:r>
      <w:r w:rsidRPr="001E6915">
        <w:rPr>
          <w:b/>
          <w:bCs/>
          <w:lang w:val="en-IN"/>
        </w:rPr>
        <w:br/>
      </w:r>
      <w:r w:rsidRPr="001E6915">
        <w:rPr>
          <w:b/>
          <w:bCs/>
          <w:i/>
          <w:iCs/>
          <w:lang w:val="en-IN"/>
        </w:rPr>
        <w:t>Description:</w:t>
      </w:r>
      <w:r w:rsidRPr="001E6915">
        <w:rPr>
          <w:b/>
          <w:bCs/>
          <w:lang w:val="en-IN"/>
        </w:rPr>
        <w:t xml:space="preserve"> </w:t>
      </w:r>
      <w:r w:rsidRPr="001E6915">
        <w:rPr>
          <w:lang w:val="en-IN"/>
        </w:rPr>
        <w:t xml:space="preserve">Digital </w:t>
      </w:r>
      <w:proofErr w:type="spellStart"/>
      <w:r w:rsidRPr="001E6915">
        <w:rPr>
          <w:lang w:val="en-IN"/>
        </w:rPr>
        <w:t>agri</w:t>
      </w:r>
      <w:proofErr w:type="spellEnd"/>
      <w:r w:rsidRPr="001E6915">
        <w:rPr>
          <w:lang w:val="en-IN"/>
        </w:rPr>
        <w:t>-trading platform enabling farmers, traders, and FPOs to buy/sell produce online.</w:t>
      </w:r>
      <w:r w:rsidRPr="001E6915">
        <w:rPr>
          <w:lang w:val="en-IN"/>
        </w:rPr>
        <w:br/>
      </w:r>
      <w:r w:rsidRPr="001E6915">
        <w:rPr>
          <w:b/>
          <w:bCs/>
          <w:i/>
          <w:iCs/>
          <w:lang w:val="en-IN"/>
        </w:rPr>
        <w:t>Contribution:</w:t>
      </w:r>
      <w:r w:rsidRPr="001E6915">
        <w:rPr>
          <w:lang w:val="en-IN"/>
        </w:rPr>
        <w:t xml:space="preserve"> Designed and executed automation framework using </w:t>
      </w:r>
      <w:r w:rsidRPr="001E6915">
        <w:rPr>
          <w:b/>
          <w:bCs/>
          <w:lang w:val="en-IN"/>
        </w:rPr>
        <w:t>Playwright</w:t>
      </w:r>
      <w:r w:rsidRPr="001E6915">
        <w:rPr>
          <w:lang w:val="en-IN"/>
        </w:rPr>
        <w:t xml:space="preserve"> for UI and API automation, ensuring faster regression cycles and improved test coverage.</w:t>
      </w:r>
    </w:p>
    <w:p w14:paraId="390EC3BA" w14:textId="26DAA348" w:rsidR="001E6915" w:rsidRPr="001E6915" w:rsidRDefault="001E6915" w:rsidP="001E6915">
      <w:pPr>
        <w:pStyle w:val="ListBullet"/>
        <w:numPr>
          <w:ilvl w:val="0"/>
          <w:numId w:val="17"/>
        </w:numPr>
        <w:rPr>
          <w:lang w:val="en-IN"/>
        </w:rPr>
      </w:pPr>
      <w:r w:rsidRPr="001E6915">
        <w:rPr>
          <w:b/>
          <w:bCs/>
          <w:lang w:val="en-IN"/>
        </w:rPr>
        <w:t>APL Logistics COMS Application (Apr 2023 – Dec 2024)</w:t>
      </w:r>
      <w:r w:rsidRPr="001E6915">
        <w:rPr>
          <w:b/>
          <w:bCs/>
          <w:lang w:val="en-IN"/>
        </w:rPr>
        <w:br/>
      </w:r>
      <w:r w:rsidRPr="001E6915">
        <w:rPr>
          <w:b/>
          <w:bCs/>
          <w:i/>
          <w:iCs/>
          <w:lang w:val="en-IN"/>
        </w:rPr>
        <w:t>Description:</w:t>
      </w:r>
      <w:r w:rsidRPr="001E6915">
        <w:rPr>
          <w:lang w:val="en-IN"/>
        </w:rPr>
        <w:t xml:space="preserve"> Comprehensive logistics and supply chain management solution for order, shipment, and warehouse operations.</w:t>
      </w:r>
      <w:r w:rsidRPr="001E6915">
        <w:rPr>
          <w:lang w:val="en-IN"/>
        </w:rPr>
        <w:br/>
      </w:r>
      <w:r w:rsidRPr="001E6915">
        <w:rPr>
          <w:b/>
          <w:bCs/>
          <w:i/>
          <w:iCs/>
          <w:lang w:val="en-IN"/>
        </w:rPr>
        <w:t>Contribution:</w:t>
      </w:r>
      <w:r w:rsidRPr="001E6915">
        <w:rPr>
          <w:lang w:val="en-IN"/>
        </w:rPr>
        <w:t xml:space="preserve"> Implemented </w:t>
      </w:r>
      <w:r w:rsidRPr="001E6915">
        <w:rPr>
          <w:b/>
          <w:bCs/>
          <w:lang w:val="en-IN"/>
        </w:rPr>
        <w:t>Playwright-based automation</w:t>
      </w:r>
      <w:r w:rsidRPr="001E6915">
        <w:rPr>
          <w:lang w:val="en-IN"/>
        </w:rPr>
        <w:t xml:space="preserve"> integrated into CI/CD pipelines, enhancing reliability and reducing manual testing effort.</w:t>
      </w:r>
    </w:p>
    <w:p w14:paraId="06778C38" w14:textId="1815E647" w:rsidR="001E6915" w:rsidRPr="001E6915" w:rsidRDefault="001E6915" w:rsidP="001E6915">
      <w:pPr>
        <w:pStyle w:val="ListBullet"/>
        <w:numPr>
          <w:ilvl w:val="0"/>
          <w:numId w:val="17"/>
        </w:numPr>
        <w:rPr>
          <w:lang w:val="en-IN"/>
        </w:rPr>
      </w:pPr>
      <w:r w:rsidRPr="001E6915">
        <w:rPr>
          <w:b/>
          <w:bCs/>
          <w:lang w:val="en-IN"/>
        </w:rPr>
        <w:t>Investor Portal (Sep 2022 – Apr 2023)</w:t>
      </w:r>
      <w:r w:rsidRPr="001E6915">
        <w:rPr>
          <w:lang w:val="en-IN"/>
        </w:rPr>
        <w:br/>
      </w:r>
      <w:r w:rsidRPr="001E6915">
        <w:rPr>
          <w:b/>
          <w:bCs/>
          <w:i/>
          <w:iCs/>
          <w:lang w:val="en-IN"/>
        </w:rPr>
        <w:t xml:space="preserve">Description: </w:t>
      </w:r>
      <w:r w:rsidRPr="001E6915">
        <w:rPr>
          <w:lang w:val="en-IN"/>
        </w:rPr>
        <w:t>Web platform for investors to manage profiles, portfolios, and track investments.</w:t>
      </w:r>
      <w:r w:rsidRPr="001E6915">
        <w:rPr>
          <w:lang w:val="en-IN"/>
        </w:rPr>
        <w:br/>
      </w:r>
      <w:r w:rsidRPr="001E6915">
        <w:rPr>
          <w:b/>
          <w:bCs/>
          <w:i/>
          <w:iCs/>
          <w:lang w:val="en-IN"/>
        </w:rPr>
        <w:t>Contribution:</w:t>
      </w:r>
      <w:r w:rsidRPr="001E6915">
        <w:rPr>
          <w:lang w:val="en-IN"/>
        </w:rPr>
        <w:t xml:space="preserve"> Developed </w:t>
      </w:r>
      <w:r w:rsidRPr="001E6915">
        <w:rPr>
          <w:b/>
          <w:bCs/>
          <w:lang w:val="en-IN"/>
        </w:rPr>
        <w:t>Cypress automation scripts</w:t>
      </w:r>
      <w:r w:rsidRPr="001E6915">
        <w:rPr>
          <w:lang w:val="en-IN"/>
        </w:rPr>
        <w:t xml:space="preserve"> for functional and regression testing, reducing manual execution time and ensuring stability across releases.</w:t>
      </w:r>
    </w:p>
    <w:p w14:paraId="334AE50F" w14:textId="30FCD4CE" w:rsidR="001E6915" w:rsidRPr="001E6915" w:rsidRDefault="001E6915" w:rsidP="001E6915">
      <w:pPr>
        <w:pStyle w:val="ListBullet"/>
        <w:numPr>
          <w:ilvl w:val="0"/>
          <w:numId w:val="17"/>
        </w:numPr>
        <w:rPr>
          <w:lang w:val="en-IN"/>
        </w:rPr>
      </w:pPr>
      <w:r w:rsidRPr="001E6915">
        <w:rPr>
          <w:b/>
          <w:bCs/>
          <w:lang w:val="en-IN"/>
        </w:rPr>
        <w:t>Jarvis Retail Lending (Sep 2022 – Apr 2023)</w:t>
      </w:r>
      <w:r w:rsidRPr="001E6915">
        <w:rPr>
          <w:b/>
          <w:bCs/>
          <w:lang w:val="en-IN"/>
        </w:rPr>
        <w:br/>
      </w:r>
      <w:r w:rsidRPr="001E6915">
        <w:rPr>
          <w:b/>
          <w:bCs/>
          <w:i/>
          <w:iCs/>
          <w:lang w:val="en-IN"/>
        </w:rPr>
        <w:t>Description:</w:t>
      </w:r>
      <w:r w:rsidRPr="001E6915">
        <w:rPr>
          <w:lang w:val="en-IN"/>
        </w:rPr>
        <w:t xml:space="preserve"> Loan origination and management system enabling digital onboarding, credit assessment, and loan processing.</w:t>
      </w:r>
      <w:r w:rsidRPr="001E6915">
        <w:rPr>
          <w:lang w:val="en-IN"/>
        </w:rPr>
        <w:br/>
      </w:r>
      <w:r w:rsidRPr="001E6915">
        <w:rPr>
          <w:b/>
          <w:bCs/>
          <w:i/>
          <w:iCs/>
          <w:lang w:val="en-IN"/>
        </w:rPr>
        <w:t xml:space="preserve">Contribution: </w:t>
      </w:r>
      <w:r w:rsidRPr="001E6915">
        <w:rPr>
          <w:lang w:val="en-IN"/>
        </w:rPr>
        <w:t xml:space="preserve">Built automation suite using </w:t>
      </w:r>
      <w:r w:rsidRPr="001E6915">
        <w:rPr>
          <w:b/>
          <w:bCs/>
          <w:lang w:val="en-IN"/>
        </w:rPr>
        <w:t>Cypress</w:t>
      </w:r>
      <w:r w:rsidRPr="001E6915">
        <w:rPr>
          <w:lang w:val="en-IN"/>
        </w:rPr>
        <w:t xml:space="preserve"> and integrated it into CI/CD pipelines; introduced AI-assisted testing practices to improve test efficiency and reduce defect leakage.</w:t>
      </w:r>
    </w:p>
    <w:p w14:paraId="0711D1CE" w14:textId="77777777" w:rsidR="0008195A" w:rsidRPr="0008195A" w:rsidRDefault="0008195A" w:rsidP="0008195A">
      <w:pPr>
        <w:pStyle w:val="ListBullet"/>
        <w:ind w:left="720"/>
        <w:rPr>
          <w:lang w:val="en-IN"/>
        </w:rPr>
      </w:pPr>
    </w:p>
    <w:p w14:paraId="208176E5" w14:textId="77777777" w:rsidR="003A39B2" w:rsidRPr="0008195A" w:rsidRDefault="00000000">
      <w:pPr>
        <w:pStyle w:val="ListBullet"/>
        <w:rPr>
          <w:b/>
          <w:bCs/>
        </w:rPr>
      </w:pPr>
      <w:r w:rsidRPr="0008195A">
        <w:rPr>
          <w:b/>
          <w:bCs/>
        </w:rPr>
        <w:t xml:space="preserve">Responsibilities: </w:t>
      </w:r>
    </w:p>
    <w:p w14:paraId="41364B89" w14:textId="414133DB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>Led a QA team of 5–6 members, handling client communication, project estimation, and test delivery (manual &amp; automation).</w:t>
      </w:r>
    </w:p>
    <w:p w14:paraId="5AFCA7F3" w14:textId="632A6043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 xml:space="preserve">Hands-on automation experience using </w:t>
      </w:r>
      <w:r w:rsidRPr="002468B8">
        <w:rPr>
          <w:b/>
          <w:bCs/>
          <w:lang w:val="en-IN"/>
        </w:rPr>
        <w:t>Cypress</w:t>
      </w:r>
      <w:r w:rsidRPr="002468B8">
        <w:rPr>
          <w:lang w:val="en-IN"/>
        </w:rPr>
        <w:t xml:space="preserve"> and </w:t>
      </w:r>
      <w:r w:rsidRPr="002468B8">
        <w:rPr>
          <w:b/>
          <w:bCs/>
          <w:lang w:val="en-IN"/>
        </w:rPr>
        <w:t>Playwright</w:t>
      </w:r>
      <w:r w:rsidRPr="002468B8">
        <w:rPr>
          <w:lang w:val="en-IN"/>
        </w:rPr>
        <w:t xml:space="preserve"> for UI and API test automation, improving coverage and reducing regression cycle time.</w:t>
      </w:r>
    </w:p>
    <w:p w14:paraId="29C405AC" w14:textId="189B3609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>Ownership of QA automation architecture and scalability across UI, API, database, performance, and non-functional testing.</w:t>
      </w:r>
    </w:p>
    <w:p w14:paraId="601A5CA4" w14:textId="7D6DF964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 xml:space="preserve">Mentored QA engineers on </w:t>
      </w:r>
      <w:r w:rsidRPr="002468B8">
        <w:rPr>
          <w:b/>
          <w:bCs/>
          <w:lang w:val="en-IN"/>
        </w:rPr>
        <w:t>automation best practices, framework design, scripting, and prompt engineering</w:t>
      </w:r>
      <w:r w:rsidRPr="002468B8">
        <w:rPr>
          <w:lang w:val="en-IN"/>
        </w:rPr>
        <w:t xml:space="preserve"> for AI-driven testing.</w:t>
      </w:r>
    </w:p>
    <w:p w14:paraId="6E60F284" w14:textId="574A0B47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lastRenderedPageBreak/>
        <w:t>Integrated automation frameworks into CI/CD pipelines (</w:t>
      </w:r>
      <w:r w:rsidRPr="002468B8">
        <w:rPr>
          <w:b/>
          <w:bCs/>
          <w:lang w:val="en-IN"/>
        </w:rPr>
        <w:t xml:space="preserve">Azure DevOps, AWS </w:t>
      </w:r>
      <w:proofErr w:type="spellStart"/>
      <w:r w:rsidRPr="002468B8">
        <w:rPr>
          <w:b/>
          <w:bCs/>
          <w:lang w:val="en-IN"/>
        </w:rPr>
        <w:t>CodePipeline</w:t>
      </w:r>
      <w:proofErr w:type="spellEnd"/>
      <w:r w:rsidRPr="002468B8">
        <w:rPr>
          <w:b/>
          <w:bCs/>
          <w:lang w:val="en-IN"/>
        </w:rPr>
        <w:t>, Jenkins</w:t>
      </w:r>
      <w:r w:rsidRPr="002468B8">
        <w:rPr>
          <w:lang w:val="en-IN"/>
        </w:rPr>
        <w:t>) ensuring faster release cycles.</w:t>
      </w:r>
    </w:p>
    <w:p w14:paraId="1844A439" w14:textId="2FAB5250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>Defined and implemented QA governance models, test strategy, and quality standards.</w:t>
      </w:r>
    </w:p>
    <w:p w14:paraId="1C5CD256" w14:textId="6623515C" w:rsidR="002468B8" w:rsidRPr="002468B8" w:rsidRDefault="002468B8" w:rsidP="002468B8">
      <w:pPr>
        <w:pStyle w:val="ListBullet"/>
        <w:numPr>
          <w:ilvl w:val="0"/>
          <w:numId w:val="14"/>
        </w:numPr>
        <w:rPr>
          <w:lang w:val="en-IN"/>
        </w:rPr>
      </w:pPr>
      <w:r w:rsidRPr="002468B8">
        <w:rPr>
          <w:lang w:val="en-IN"/>
        </w:rPr>
        <w:t xml:space="preserve">Collaborated closely with developers, product managers, and DevOps to embed a </w:t>
      </w:r>
      <w:r w:rsidRPr="002468B8">
        <w:rPr>
          <w:b/>
          <w:bCs/>
          <w:lang w:val="en-IN"/>
        </w:rPr>
        <w:t>quality-first approach</w:t>
      </w:r>
      <w:r w:rsidRPr="002468B8">
        <w:rPr>
          <w:lang w:val="en-IN"/>
        </w:rPr>
        <w:t xml:space="preserve"> in agile delivery.</w:t>
      </w:r>
    </w:p>
    <w:p w14:paraId="11B98A7E" w14:textId="77777777" w:rsidR="003A39B2" w:rsidRDefault="003A39B2" w:rsidP="003A39B2">
      <w:pPr>
        <w:pStyle w:val="ListBullet"/>
        <w:ind w:left="360"/>
      </w:pPr>
    </w:p>
    <w:p w14:paraId="507CF494" w14:textId="77777777" w:rsidR="00684641" w:rsidRDefault="00000000">
      <w:r>
        <w:rPr>
          <w:b/>
        </w:rPr>
        <w:t>DLT LABS</w:t>
      </w:r>
    </w:p>
    <w:p w14:paraId="64BFAD53" w14:textId="77777777" w:rsidR="00684641" w:rsidRDefault="00000000">
      <w:pPr>
        <w:pStyle w:val="ListBullet"/>
      </w:pPr>
      <w:r>
        <w:t>PPD (DL Asset Track) (Mar 2022 – Sep 2022)</w:t>
      </w:r>
    </w:p>
    <w:p w14:paraId="28694802" w14:textId="77777777" w:rsidR="00684641" w:rsidRDefault="00000000">
      <w:pPr>
        <w:pStyle w:val="ListBullet"/>
      </w:pPr>
      <w:r>
        <w:t>THOR (DL Asset Track) (Jun 2021 – Feb 2022)</w:t>
      </w:r>
    </w:p>
    <w:p w14:paraId="69FC3C0E" w14:textId="77777777" w:rsidR="00684641" w:rsidRDefault="00000000">
      <w:pPr>
        <w:pStyle w:val="ListBullet"/>
      </w:pPr>
      <w:r>
        <w:t xml:space="preserve">Responsibilities: Manual testing of blockchain apps, </w:t>
      </w:r>
      <w:proofErr w:type="spellStart"/>
      <w:r>
        <w:t>TestLink</w:t>
      </w:r>
      <w:proofErr w:type="spellEnd"/>
      <w:r>
        <w:t>, Jira</w:t>
      </w:r>
    </w:p>
    <w:p w14:paraId="0C98E24B" w14:textId="77777777" w:rsidR="00684641" w:rsidRDefault="00000000">
      <w:r>
        <w:rPr>
          <w:b/>
        </w:rPr>
        <w:t>Xorlabs.com</w:t>
      </w:r>
    </w:p>
    <w:p w14:paraId="602E1EBA" w14:textId="77777777" w:rsidR="00684641" w:rsidRDefault="00000000">
      <w:pPr>
        <w:pStyle w:val="ListBullet"/>
      </w:pPr>
      <w:r>
        <w:t>SQLCM, XMF Automation, CML Configurator, SQL Secure, Uptime, ASD, One Source Configurator, MSQT</w:t>
      </w:r>
    </w:p>
    <w:p w14:paraId="645DAA59" w14:textId="77777777" w:rsidR="00684641" w:rsidRDefault="00000000">
      <w:pPr>
        <w:pStyle w:val="ListBullet"/>
      </w:pPr>
      <w:r>
        <w:t>Responsibilities: Manual &amp; automation testing (</w:t>
      </w:r>
      <w:proofErr w:type="spellStart"/>
      <w:r>
        <w:t>Ranorex</w:t>
      </w:r>
      <w:proofErr w:type="spellEnd"/>
      <w:r>
        <w:t xml:space="preserve">, Selenium, </w:t>
      </w:r>
      <w:proofErr w:type="spellStart"/>
      <w:r>
        <w:t>TestComplete</w:t>
      </w:r>
      <w:proofErr w:type="spellEnd"/>
      <w:r>
        <w:t>), Jira</w:t>
      </w:r>
    </w:p>
    <w:p w14:paraId="785CFDEF" w14:textId="77777777" w:rsidR="00684641" w:rsidRDefault="00000000">
      <w:r>
        <w:rPr>
          <w:b/>
        </w:rPr>
        <w:t>Safenet Infotech Pvt. Ltd.</w:t>
      </w:r>
    </w:p>
    <w:p w14:paraId="22869F5B" w14:textId="77777777" w:rsidR="00684641" w:rsidRDefault="00000000">
      <w:pPr>
        <w:pStyle w:val="ListBullet"/>
      </w:pPr>
      <w:r>
        <w:t>Usage Reporting System, WPS Online, WPS Client</w:t>
      </w:r>
    </w:p>
    <w:p w14:paraId="219C1E55" w14:textId="77777777" w:rsidR="00684641" w:rsidRDefault="00000000">
      <w:pPr>
        <w:pStyle w:val="ListBullet"/>
      </w:pPr>
      <w:r>
        <w:t>Responsibilities: Manual &amp; QTP automation (VBScript), functional, GUI, DB testing, MKS</w:t>
      </w:r>
    </w:p>
    <w:p w14:paraId="7D446629" w14:textId="77777777" w:rsidR="00684641" w:rsidRDefault="00000000">
      <w:pPr>
        <w:pStyle w:val="Heading1"/>
      </w:pPr>
      <w:r>
        <w:t>Certifications</w:t>
      </w:r>
    </w:p>
    <w:p w14:paraId="44103771" w14:textId="77777777" w:rsidR="00684641" w:rsidRDefault="00000000">
      <w:pPr>
        <w:pStyle w:val="ListBullet"/>
      </w:pPr>
      <w:r>
        <w:t>ISTQB Certified Tester – Foundation Level</w:t>
      </w:r>
    </w:p>
    <w:p w14:paraId="3D2BD054" w14:textId="77777777" w:rsidR="00684641" w:rsidRDefault="00000000">
      <w:pPr>
        <w:pStyle w:val="Heading1"/>
      </w:pPr>
      <w:r>
        <w:t>Academic Background</w:t>
      </w:r>
    </w:p>
    <w:p w14:paraId="54E3FE08" w14:textId="77777777" w:rsidR="00684641" w:rsidRDefault="00000000">
      <w:pPr>
        <w:pStyle w:val="ListBullet"/>
      </w:pPr>
      <w:r>
        <w:t>MCA – UP Technical University – 64.28%</w:t>
      </w:r>
    </w:p>
    <w:p w14:paraId="499558BD" w14:textId="77777777" w:rsidR="00684641" w:rsidRDefault="00000000">
      <w:pPr>
        <w:pStyle w:val="ListBullet"/>
      </w:pPr>
      <w:r>
        <w:t>BCA – Allahabad Agriculture Institute – 7.96 CGPA</w:t>
      </w:r>
    </w:p>
    <w:sectPr w:rsidR="00684641" w:rsidSect="001C575E">
      <w:pgSz w:w="12240" w:h="15840"/>
      <w:pgMar w:top="1440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F4EB3D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067F6EC2"/>
    <w:multiLevelType w:val="hybridMultilevel"/>
    <w:tmpl w:val="A1B418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73AAC"/>
    <w:multiLevelType w:val="hybridMultilevel"/>
    <w:tmpl w:val="45F6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090B"/>
    <w:multiLevelType w:val="hybridMultilevel"/>
    <w:tmpl w:val="C2D2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45A83"/>
    <w:multiLevelType w:val="hybridMultilevel"/>
    <w:tmpl w:val="2FA059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969109">
    <w:abstractNumId w:val="8"/>
  </w:num>
  <w:num w:numId="2" w16cid:durableId="1340887045">
    <w:abstractNumId w:val="6"/>
  </w:num>
  <w:num w:numId="3" w16cid:durableId="1590456925">
    <w:abstractNumId w:val="5"/>
  </w:num>
  <w:num w:numId="4" w16cid:durableId="224683397">
    <w:abstractNumId w:val="4"/>
  </w:num>
  <w:num w:numId="5" w16cid:durableId="1142846481">
    <w:abstractNumId w:val="7"/>
  </w:num>
  <w:num w:numId="6" w16cid:durableId="1924799104">
    <w:abstractNumId w:val="3"/>
  </w:num>
  <w:num w:numId="7" w16cid:durableId="1892378461">
    <w:abstractNumId w:val="2"/>
  </w:num>
  <w:num w:numId="8" w16cid:durableId="189535003">
    <w:abstractNumId w:val="1"/>
  </w:num>
  <w:num w:numId="9" w16cid:durableId="1119452575">
    <w:abstractNumId w:val="0"/>
  </w:num>
  <w:num w:numId="10" w16cid:durableId="51855436">
    <w:abstractNumId w:val="8"/>
  </w:num>
  <w:num w:numId="11" w16cid:durableId="314997042">
    <w:abstractNumId w:val="8"/>
  </w:num>
  <w:num w:numId="12" w16cid:durableId="1472557426">
    <w:abstractNumId w:val="8"/>
  </w:num>
  <w:num w:numId="13" w16cid:durableId="509294032">
    <w:abstractNumId w:val="8"/>
  </w:num>
  <w:num w:numId="14" w16cid:durableId="444739998">
    <w:abstractNumId w:val="12"/>
  </w:num>
  <w:num w:numId="15" w16cid:durableId="1743523440">
    <w:abstractNumId w:val="9"/>
  </w:num>
  <w:num w:numId="16" w16cid:durableId="434517678">
    <w:abstractNumId w:val="11"/>
  </w:num>
  <w:num w:numId="17" w16cid:durableId="1249801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5A"/>
    <w:rsid w:val="000D0F57"/>
    <w:rsid w:val="0015074B"/>
    <w:rsid w:val="001C575E"/>
    <w:rsid w:val="001D6113"/>
    <w:rsid w:val="001E3BD4"/>
    <w:rsid w:val="001E6915"/>
    <w:rsid w:val="002468B8"/>
    <w:rsid w:val="0029639D"/>
    <w:rsid w:val="00326F90"/>
    <w:rsid w:val="003A39B2"/>
    <w:rsid w:val="003B572B"/>
    <w:rsid w:val="00501300"/>
    <w:rsid w:val="00576CC2"/>
    <w:rsid w:val="0067085A"/>
    <w:rsid w:val="00684641"/>
    <w:rsid w:val="006D60C4"/>
    <w:rsid w:val="00742530"/>
    <w:rsid w:val="0086310A"/>
    <w:rsid w:val="008A54ED"/>
    <w:rsid w:val="008C4ECC"/>
    <w:rsid w:val="009C3F2C"/>
    <w:rsid w:val="00AA1D8D"/>
    <w:rsid w:val="00AC20AA"/>
    <w:rsid w:val="00B02A0D"/>
    <w:rsid w:val="00B47730"/>
    <w:rsid w:val="00CB0664"/>
    <w:rsid w:val="00CB2DB8"/>
    <w:rsid w:val="00D42EF6"/>
    <w:rsid w:val="00E33E9D"/>
    <w:rsid w:val="00EA3B55"/>
    <w:rsid w:val="00F46B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B0E9D"/>
  <w14:defaultImageDpi w14:val="300"/>
  <w15:docId w15:val="{E94FA201-63EC-4F41-9ACE-FC6F459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A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istqb.in/about-us/certified-tester/foundation-level/36257-bhuwan-agra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Bhuwan Agrawal</cp:lastModifiedBy>
  <cp:revision>15</cp:revision>
  <cp:lastPrinted>2025-08-15T07:44:00Z</cp:lastPrinted>
  <dcterms:created xsi:type="dcterms:W3CDTF">2013-12-23T23:15:00Z</dcterms:created>
  <dcterms:modified xsi:type="dcterms:W3CDTF">2025-09-02T10:21:00Z</dcterms:modified>
  <cp:category/>
</cp:coreProperties>
</file>